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C023" w14:textId="77777777" w:rsidR="00FF2B02" w:rsidRDefault="00A43CBE">
      <w:pPr>
        <w:pStyle w:val="Title"/>
      </w:pPr>
      <w:r>
        <w:t>Git Command Cheat Sheet</w:t>
      </w:r>
    </w:p>
    <w:p w14:paraId="48C2A7B3" w14:textId="77777777" w:rsidR="00FF2B02" w:rsidRDefault="00A43CBE">
      <w:pPr>
        <w:pStyle w:val="Heading1"/>
      </w:pPr>
      <w:r>
        <w:t>1. Initial Setup</w:t>
      </w:r>
    </w:p>
    <w:p w14:paraId="6EA86593" w14:textId="77777777" w:rsidR="00FF2B02" w:rsidRDefault="00A43CBE">
      <w:r>
        <w:t>Before starting with Git, you need to configure your identity (name and email):</w:t>
      </w:r>
    </w:p>
    <w:p w14:paraId="4D4DB9A7" w14:textId="77777777" w:rsidR="00FF2B02" w:rsidRDefault="00A43CBE">
      <w:r>
        <w:t>Set your name:</w:t>
      </w:r>
    </w:p>
    <w:p w14:paraId="39D8223F" w14:textId="77777777" w:rsidR="00FF2B02" w:rsidRDefault="00A43CBE">
      <w:r>
        <w:t>git config --global user.name "Your Name"</w:t>
      </w:r>
    </w:p>
    <w:p w14:paraId="33A697EA" w14:textId="77777777" w:rsidR="00FF2B02" w:rsidRDefault="00A43CBE">
      <w:r>
        <w:t>Set your email:</w:t>
      </w:r>
    </w:p>
    <w:p w14:paraId="191EBB5C" w14:textId="77777777" w:rsidR="00FF2B02" w:rsidRDefault="00A43CBE">
      <w:r>
        <w:t xml:space="preserve">git config --global user.email </w:t>
      </w:r>
      <w:r>
        <w:t>"you@example.com"</w:t>
      </w:r>
    </w:p>
    <w:p w14:paraId="4B06799C" w14:textId="77777777" w:rsidR="00FF2B02" w:rsidRDefault="00A43CBE">
      <w:pPr>
        <w:pStyle w:val="Heading1"/>
      </w:pPr>
      <w:r>
        <w:t>2. Creating a Repository</w:t>
      </w:r>
    </w:p>
    <w:p w14:paraId="5274308F" w14:textId="77777777" w:rsidR="00FF2B02" w:rsidRDefault="00A43CBE">
      <w:r>
        <w:t>Initialize a new Git repository in your current directory:</w:t>
      </w:r>
    </w:p>
    <w:p w14:paraId="4E77C473" w14:textId="77777777" w:rsidR="00FF2B02" w:rsidRDefault="00A43CBE">
      <w:r>
        <w:t>git init</w:t>
      </w:r>
    </w:p>
    <w:p w14:paraId="63B85C32" w14:textId="77777777" w:rsidR="00FF2B02" w:rsidRDefault="00A43CBE">
      <w:r>
        <w:t>Clone an existing remote repository:</w:t>
      </w:r>
    </w:p>
    <w:p w14:paraId="32B5E400" w14:textId="77777777" w:rsidR="00FF2B02" w:rsidRDefault="00A43CBE">
      <w:r>
        <w:t>git clone &lt;repository-url&gt;</w:t>
      </w:r>
    </w:p>
    <w:p w14:paraId="06F894D1" w14:textId="77777777" w:rsidR="00FF2B02" w:rsidRDefault="00A43CBE">
      <w:pPr>
        <w:pStyle w:val="Heading1"/>
      </w:pPr>
      <w:r>
        <w:t>3. Working with Files</w:t>
      </w:r>
    </w:p>
    <w:p w14:paraId="0971CDFA" w14:textId="77777777" w:rsidR="00FF2B02" w:rsidRDefault="00A43CBE">
      <w:r>
        <w:t>Check the status of your working directory and staging area</w:t>
      </w:r>
      <w:r>
        <w:t>:</w:t>
      </w:r>
    </w:p>
    <w:p w14:paraId="6DF79E33" w14:textId="77777777" w:rsidR="00FF2B02" w:rsidRDefault="00A43CBE">
      <w:r>
        <w:t>git status</w:t>
      </w:r>
    </w:p>
    <w:p w14:paraId="4F7CF513" w14:textId="77777777" w:rsidR="00FF2B02" w:rsidRDefault="00A43CBE">
      <w:r>
        <w:t>Track a specific file or changes in the working directory:</w:t>
      </w:r>
    </w:p>
    <w:p w14:paraId="07D2BF22" w14:textId="77777777" w:rsidR="00FF2B02" w:rsidRDefault="00A43CBE">
      <w:r>
        <w:t>git add &lt;file&gt;</w:t>
      </w:r>
    </w:p>
    <w:p w14:paraId="3AFB3E0A" w14:textId="77777777" w:rsidR="00FF2B02" w:rsidRDefault="00A43CBE">
      <w:r>
        <w:t>Add all files to the staging area:</w:t>
      </w:r>
    </w:p>
    <w:p w14:paraId="5387D26F" w14:textId="77777777" w:rsidR="00FF2B02" w:rsidRDefault="00A43CBE">
      <w:r>
        <w:t>git add .</w:t>
      </w:r>
    </w:p>
    <w:p w14:paraId="1CA0CD22" w14:textId="77777777" w:rsidR="00FF2B02" w:rsidRDefault="00A43CBE">
      <w:pPr>
        <w:pStyle w:val="Heading1"/>
      </w:pPr>
      <w:r>
        <w:t>4. Committing Changes</w:t>
      </w:r>
    </w:p>
    <w:p w14:paraId="5FEA5EE7" w14:textId="77777777" w:rsidR="00FF2B02" w:rsidRDefault="00A43CBE">
      <w:r>
        <w:t>Commit the staged changes with a message:</w:t>
      </w:r>
    </w:p>
    <w:p w14:paraId="3D479DAF" w14:textId="77777777" w:rsidR="00FF2B02" w:rsidRDefault="00A43CBE">
      <w:r>
        <w:t>git commit -m "Commit message here"</w:t>
      </w:r>
    </w:p>
    <w:p w14:paraId="7F790D46" w14:textId="77777777" w:rsidR="00FF2B02" w:rsidRDefault="00A43CBE">
      <w:r>
        <w:t>Commit all tracked chang</w:t>
      </w:r>
      <w:r>
        <w:t>es (bypassing the staging area):</w:t>
      </w:r>
    </w:p>
    <w:p w14:paraId="61FF3A4D" w14:textId="77777777" w:rsidR="00FF2B02" w:rsidRDefault="00A43CBE">
      <w:r>
        <w:t>git commit -a -m "Commit message here"</w:t>
      </w:r>
    </w:p>
    <w:p w14:paraId="176C9030" w14:textId="77777777" w:rsidR="00FF2B02" w:rsidRDefault="00A43CBE">
      <w:pPr>
        <w:pStyle w:val="Heading1"/>
      </w:pPr>
      <w:r>
        <w:lastRenderedPageBreak/>
        <w:t>5. Branching and Merging</w:t>
      </w:r>
    </w:p>
    <w:p w14:paraId="3AE450B6" w14:textId="77777777" w:rsidR="00FF2B02" w:rsidRDefault="00A43CBE">
      <w:r>
        <w:t>Create a new branch:</w:t>
      </w:r>
    </w:p>
    <w:p w14:paraId="63F936B3" w14:textId="77777777" w:rsidR="00FF2B02" w:rsidRDefault="00A43CBE">
      <w:r>
        <w:t>git branch &lt;branch-name&gt;</w:t>
      </w:r>
    </w:p>
    <w:p w14:paraId="6AB45009" w14:textId="77777777" w:rsidR="00FF2B02" w:rsidRDefault="00A43CBE">
      <w:r>
        <w:t>Switch to another branch:</w:t>
      </w:r>
    </w:p>
    <w:p w14:paraId="226F4F66" w14:textId="77777777" w:rsidR="00FF2B02" w:rsidRDefault="00A43CBE">
      <w:r>
        <w:t>git checkout &lt;branch-name&gt;</w:t>
      </w:r>
    </w:p>
    <w:p w14:paraId="2345C5A3" w14:textId="77777777" w:rsidR="00FF2B02" w:rsidRDefault="00A43CBE">
      <w:r>
        <w:t>Create and switch to a new branch in one command:</w:t>
      </w:r>
    </w:p>
    <w:p w14:paraId="46BBBFED" w14:textId="77777777" w:rsidR="00FF2B02" w:rsidRDefault="00A43CBE">
      <w:r>
        <w:t xml:space="preserve">git </w:t>
      </w:r>
      <w:r>
        <w:t>checkout -b &lt;branch-name&gt;</w:t>
      </w:r>
    </w:p>
    <w:p w14:paraId="2BBECC67" w14:textId="77777777" w:rsidR="00FF2B02" w:rsidRDefault="00A43CBE">
      <w:r>
        <w:t>Merge a branch into the current branch:</w:t>
      </w:r>
    </w:p>
    <w:p w14:paraId="51B45512" w14:textId="77777777" w:rsidR="00FF2B02" w:rsidRDefault="00A43CBE">
      <w:r>
        <w:t>git merge &lt;branch-name&gt;</w:t>
      </w:r>
    </w:p>
    <w:p w14:paraId="0E308296" w14:textId="77777777" w:rsidR="00FF2B02" w:rsidRDefault="00A43CBE">
      <w:pPr>
        <w:pStyle w:val="Heading1"/>
      </w:pPr>
      <w:r>
        <w:t>6. Working with Remote Repositories</w:t>
      </w:r>
    </w:p>
    <w:p w14:paraId="760E6F4F" w14:textId="77777777" w:rsidR="00FF2B02" w:rsidRDefault="00A43CBE">
      <w:r>
        <w:t>Add a remote repository:</w:t>
      </w:r>
    </w:p>
    <w:p w14:paraId="22D11A18" w14:textId="77777777" w:rsidR="00FF2B02" w:rsidRDefault="00A43CBE">
      <w:r>
        <w:t>git remote add origin &lt;remote-repository-url&gt;</w:t>
      </w:r>
    </w:p>
    <w:p w14:paraId="4AE2CFE1" w14:textId="77777777" w:rsidR="00FF2B02" w:rsidRDefault="00A43CBE">
      <w:r>
        <w:t>View remote URLs:</w:t>
      </w:r>
    </w:p>
    <w:p w14:paraId="7A4DB750" w14:textId="77777777" w:rsidR="00FF2B02" w:rsidRDefault="00A43CBE">
      <w:r>
        <w:t>git remote -v</w:t>
      </w:r>
    </w:p>
    <w:p w14:paraId="127E6A55" w14:textId="77777777" w:rsidR="00FF2B02" w:rsidRDefault="00A43CBE">
      <w:r>
        <w:t xml:space="preserve">Push changes to the remote </w:t>
      </w:r>
      <w:r>
        <w:t>repository:</w:t>
      </w:r>
    </w:p>
    <w:p w14:paraId="16C1F282" w14:textId="77777777" w:rsidR="00FF2B02" w:rsidRDefault="00A43CBE">
      <w:r>
        <w:t>git push origin &lt;branch-name&gt;</w:t>
      </w:r>
    </w:p>
    <w:p w14:paraId="29811E79" w14:textId="77777777" w:rsidR="00FF2B02" w:rsidRDefault="00A43CBE">
      <w:r>
        <w:t>Pull the latest changes from the remote repository:</w:t>
      </w:r>
    </w:p>
    <w:p w14:paraId="597AD91A" w14:textId="77777777" w:rsidR="00FF2B02" w:rsidRDefault="00A43CBE">
      <w:r>
        <w:t>git pull origin &lt;branch-name&gt;</w:t>
      </w:r>
    </w:p>
    <w:p w14:paraId="58E7AFC8" w14:textId="77777777" w:rsidR="00FF2B02" w:rsidRDefault="00A43CBE">
      <w:pPr>
        <w:pStyle w:val="Heading1"/>
      </w:pPr>
      <w:r>
        <w:t>7. Stashing Changes</w:t>
      </w:r>
    </w:p>
    <w:p w14:paraId="4B4F76BA" w14:textId="77777777" w:rsidR="00FF2B02" w:rsidRDefault="00A43CBE">
      <w:r>
        <w:t>Save your changes temporarily (stash them):</w:t>
      </w:r>
    </w:p>
    <w:p w14:paraId="428AAD10" w14:textId="77777777" w:rsidR="00FF2B02" w:rsidRDefault="00A43CBE">
      <w:r>
        <w:t>git stash</w:t>
      </w:r>
    </w:p>
    <w:p w14:paraId="5D1E2371" w14:textId="77777777" w:rsidR="00FF2B02" w:rsidRDefault="00A43CBE">
      <w:r>
        <w:t>Apply the last stashed changes:</w:t>
      </w:r>
    </w:p>
    <w:p w14:paraId="68427DB7" w14:textId="77777777" w:rsidR="00FF2B02" w:rsidRDefault="00A43CBE">
      <w:r>
        <w:t>git stash apply</w:t>
      </w:r>
    </w:p>
    <w:p w14:paraId="59DDC340" w14:textId="77777777" w:rsidR="00FF2B02" w:rsidRDefault="00A43CBE">
      <w:pPr>
        <w:pStyle w:val="Heading1"/>
      </w:pPr>
      <w:r>
        <w:t>8. Viewing</w:t>
      </w:r>
      <w:r>
        <w:t xml:space="preserve"> Commit History</w:t>
      </w:r>
    </w:p>
    <w:p w14:paraId="2B984C10" w14:textId="77777777" w:rsidR="00FF2B02" w:rsidRDefault="00A43CBE">
      <w:r>
        <w:t>View the commit history:</w:t>
      </w:r>
    </w:p>
    <w:p w14:paraId="0CAAC52D" w14:textId="77777777" w:rsidR="00FF2B02" w:rsidRDefault="00A43CBE">
      <w:r>
        <w:lastRenderedPageBreak/>
        <w:t>git log</w:t>
      </w:r>
    </w:p>
    <w:p w14:paraId="0E5B0E24" w14:textId="77777777" w:rsidR="00FF2B02" w:rsidRDefault="00A43CBE">
      <w:r>
        <w:t>View commit history in a simplified format:</w:t>
      </w:r>
    </w:p>
    <w:p w14:paraId="563A36CC" w14:textId="77777777" w:rsidR="00FF2B02" w:rsidRDefault="00A43CBE">
      <w:r>
        <w:t>git log --oneline</w:t>
      </w:r>
    </w:p>
    <w:p w14:paraId="12550109" w14:textId="77777777" w:rsidR="00FF2B02" w:rsidRDefault="00A43CBE">
      <w:pPr>
        <w:pStyle w:val="Heading1"/>
      </w:pPr>
      <w:r>
        <w:t>9. Undoing Changes</w:t>
      </w:r>
    </w:p>
    <w:p w14:paraId="62157056" w14:textId="77777777" w:rsidR="00FF2B02" w:rsidRDefault="00A43CBE">
      <w:r>
        <w:t>Unstage a file while retaining its changes:</w:t>
      </w:r>
    </w:p>
    <w:p w14:paraId="6B838AAD" w14:textId="77777777" w:rsidR="00FF2B02" w:rsidRDefault="00A43CBE">
      <w:r>
        <w:t>git reset &lt;file&gt;</w:t>
      </w:r>
    </w:p>
    <w:p w14:paraId="306BFD38" w14:textId="77777777" w:rsidR="00FF2B02" w:rsidRDefault="00A43CBE">
      <w:r>
        <w:t xml:space="preserve">Revert changes in the working directory to the last </w:t>
      </w:r>
      <w:r>
        <w:t>commit:</w:t>
      </w:r>
    </w:p>
    <w:p w14:paraId="39DE1640" w14:textId="77777777" w:rsidR="00FF2B02" w:rsidRDefault="00A43CBE">
      <w:r>
        <w:t>git checkout -- &lt;file&gt;</w:t>
      </w:r>
    </w:p>
    <w:p w14:paraId="180864FA" w14:textId="77777777" w:rsidR="00FF2B02" w:rsidRDefault="00A43CBE">
      <w:r>
        <w:t>Undo the last commit but keep the changes:</w:t>
      </w:r>
    </w:p>
    <w:p w14:paraId="1516887D" w14:textId="77777777" w:rsidR="00FF2B02" w:rsidRDefault="00A43CBE">
      <w:r>
        <w:t>git reset --soft HEAD~1</w:t>
      </w:r>
    </w:p>
    <w:p w14:paraId="1C7EE9B2" w14:textId="77777777" w:rsidR="00FF2B02" w:rsidRDefault="00A43CBE">
      <w:pPr>
        <w:pStyle w:val="Heading1"/>
      </w:pPr>
      <w:r>
        <w:t>10. Tagging Releases</w:t>
      </w:r>
    </w:p>
    <w:p w14:paraId="4BD813AD" w14:textId="77777777" w:rsidR="00FF2B02" w:rsidRDefault="00A43CBE">
      <w:r>
        <w:t>Create a new tag for a specific commit:</w:t>
      </w:r>
    </w:p>
    <w:p w14:paraId="3B77AEA9" w14:textId="77777777" w:rsidR="00FF2B02" w:rsidRDefault="00A43CBE">
      <w:r>
        <w:t>git tag &lt;tag-name&gt;</w:t>
      </w:r>
    </w:p>
    <w:p w14:paraId="797468ED" w14:textId="77777777" w:rsidR="00FF2B02" w:rsidRDefault="00A43CBE">
      <w:r>
        <w:t>Push a tag to the remote repository:</w:t>
      </w:r>
    </w:p>
    <w:p w14:paraId="01EA3CA5" w14:textId="77777777" w:rsidR="00FF2B02" w:rsidRDefault="00A43CBE">
      <w:r>
        <w:t>git push origin &lt;tag-name&gt;</w:t>
      </w:r>
    </w:p>
    <w:sectPr w:rsidR="00FF2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CBE"/>
    <w:rsid w:val="00AA1D8D"/>
    <w:rsid w:val="00B47730"/>
    <w:rsid w:val="00CB0664"/>
    <w:rsid w:val="00D84313"/>
    <w:rsid w:val="00DD4523"/>
    <w:rsid w:val="00FC693F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B9AED"/>
  <w14:defaultImageDpi w14:val="300"/>
  <w15:docId w15:val="{1C93E9D4-F8E0-4056-B2A6-E3202B2F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saaria zahid</dc:creator>
  <cp:keywords/>
  <dc:description>generated by python-docx</dc:description>
  <cp:lastModifiedBy>Saaria Zahid</cp:lastModifiedBy>
  <cp:revision>2</cp:revision>
  <cp:lastPrinted>2024-09-28T18:36:00Z</cp:lastPrinted>
  <dcterms:created xsi:type="dcterms:W3CDTF">2024-09-28T18:38:00Z</dcterms:created>
  <dcterms:modified xsi:type="dcterms:W3CDTF">2024-09-28T18:38:00Z</dcterms:modified>
  <cp:category/>
</cp:coreProperties>
</file>